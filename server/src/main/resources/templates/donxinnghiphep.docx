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24CA4" w14:textId="77777777" w:rsidR="00EE688F" w:rsidRPr="0035153F" w:rsidRDefault="00000000">
      <w:pPr>
        <w:jc w:val="center"/>
        <w:rPr>
          <w:rFonts w:ascii="Times New Roman" w:hAnsi="Times New Roman" w:cs="Times New Roman"/>
          <w:sz w:val="30"/>
          <w:szCs w:val="30"/>
        </w:rPr>
      </w:pPr>
      <w:r w:rsidRPr="0035153F">
        <w:rPr>
          <w:rFonts w:ascii="Times New Roman" w:hAnsi="Times New Roman" w:cs="Times New Roman"/>
          <w:b/>
          <w:sz w:val="30"/>
          <w:szCs w:val="30"/>
        </w:rPr>
        <w:t>CỘNG HÒA XÃ HỘI CHỦ NGHĨA VIỆT NAM</w:t>
      </w:r>
    </w:p>
    <w:p w14:paraId="4A732A4F" w14:textId="77777777" w:rsidR="00EE688F" w:rsidRPr="0035153F" w:rsidRDefault="00000000">
      <w:pPr>
        <w:jc w:val="center"/>
        <w:rPr>
          <w:rFonts w:ascii="Times New Roman" w:hAnsi="Times New Roman" w:cs="Times New Roman"/>
          <w:sz w:val="26"/>
          <w:szCs w:val="26"/>
        </w:rPr>
      </w:pPr>
      <w:r w:rsidRPr="0035153F">
        <w:rPr>
          <w:rFonts w:ascii="Times New Roman" w:hAnsi="Times New Roman" w:cs="Times New Roman"/>
          <w:sz w:val="26"/>
          <w:szCs w:val="26"/>
        </w:rPr>
        <w:t>Độc Lập – Tự Do – Hạnh Phúc</w:t>
      </w:r>
    </w:p>
    <w:p w14:paraId="3F2B06C5" w14:textId="77777777" w:rsidR="00EE688F" w:rsidRDefault="00EE688F">
      <w:pPr>
        <w:jc w:val="center"/>
      </w:pPr>
    </w:p>
    <w:p w14:paraId="70AF86E2" w14:textId="77777777" w:rsidR="00EE688F" w:rsidRPr="0035153F" w:rsidRDefault="00000000">
      <w:pPr>
        <w:jc w:val="center"/>
        <w:rPr>
          <w:rFonts w:ascii="Times New Roman" w:hAnsi="Times New Roman" w:cs="Times New Roman"/>
          <w:sz w:val="30"/>
          <w:szCs w:val="30"/>
        </w:rPr>
      </w:pPr>
      <w:r w:rsidRPr="0035153F">
        <w:rPr>
          <w:rFonts w:ascii="Times New Roman" w:hAnsi="Times New Roman" w:cs="Times New Roman"/>
          <w:b/>
          <w:sz w:val="30"/>
          <w:szCs w:val="30"/>
        </w:rPr>
        <w:t>ĐƠN XIN NGHỈ PHÉP</w:t>
      </w:r>
    </w:p>
    <w:p w14:paraId="18D68BB5" w14:textId="77777777" w:rsidR="00EE688F" w:rsidRDefault="00EE688F">
      <w:pPr>
        <w:jc w:val="center"/>
      </w:pPr>
    </w:p>
    <w:p w14:paraId="79BA5F1D" w14:textId="093A9344" w:rsidR="00EE688F" w:rsidRDefault="00000000">
      <w:pPr>
        <w:rPr>
          <w:sz w:val="24"/>
          <w:lang w:val="vi-VN"/>
        </w:rPr>
      </w:pPr>
      <w:proofErr w:type="spellStart"/>
      <w:r>
        <w:rPr>
          <w:sz w:val="24"/>
        </w:rPr>
        <w:t>Kính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gửi</w:t>
      </w:r>
      <w:proofErr w:type="spellEnd"/>
      <w:r>
        <w:rPr>
          <w:sz w:val="24"/>
        </w:rPr>
        <w:t>:        -</w:t>
      </w:r>
      <w:r w:rsidR="00184F97">
        <w:rPr>
          <w:sz w:val="24"/>
          <w:lang w:val="vi-VN"/>
        </w:rPr>
        <w:t xml:space="preserve"> </w:t>
      </w:r>
      <w:r>
        <w:rPr>
          <w:sz w:val="24"/>
        </w:rPr>
        <w:t xml:space="preserve">Ban </w:t>
      </w:r>
      <w:proofErr w:type="spellStart"/>
      <w:r w:rsidR="00184F97">
        <w:rPr>
          <w:sz w:val="24"/>
        </w:rPr>
        <w:t>Giám</w:t>
      </w:r>
      <w:proofErr w:type="spellEnd"/>
      <w:r>
        <w:rPr>
          <w:sz w:val="24"/>
        </w:rPr>
        <w:t xml:space="preserve"> Đốc Công ty TNHH NEX VIETNAM</w:t>
      </w:r>
    </w:p>
    <w:p w14:paraId="65C972A8" w14:textId="1A42A32F" w:rsidR="00184F97" w:rsidRPr="00184F97" w:rsidRDefault="00184F97" w:rsidP="00184F97">
      <w:pPr>
        <w:rPr>
          <w:b/>
          <w:bCs/>
          <w:lang w:val="vi-VN"/>
        </w:rPr>
      </w:pPr>
      <w:r w:rsidRPr="00184F97">
        <w:rPr>
          <w:b/>
          <w:bCs/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vi-VN"/>
        </w:rPr>
        <w:t xml:space="preserve">                         </w:t>
      </w:r>
      <w:r>
        <w:rPr>
          <w:b/>
          <w:bCs/>
          <w:sz w:val="24"/>
          <w:szCs w:val="24"/>
          <w:lang w:val="vi-VN"/>
        </w:rPr>
        <w:t>-</w:t>
      </w:r>
      <w:r>
        <w:rPr>
          <w:sz w:val="24"/>
          <w:szCs w:val="24"/>
          <w:lang w:val="vi-VN"/>
        </w:rPr>
        <w:t xml:space="preserve"> </w:t>
      </w:r>
      <w:r w:rsidRPr="00184F97">
        <w:rPr>
          <w:sz w:val="24"/>
          <w:szCs w:val="24"/>
          <w:lang w:val="vi-VN"/>
        </w:rPr>
        <w:t>{tên người nhận} – {chức vụ người nhận}</w:t>
      </w:r>
    </w:p>
    <w:p w14:paraId="08FB9173" w14:textId="34DB8D53" w:rsidR="00EE688F" w:rsidRPr="00184F97" w:rsidRDefault="00000000">
      <w:pPr>
        <w:rPr>
          <w:lang w:val="vi-VN"/>
        </w:rPr>
      </w:pPr>
      <w:r w:rsidRPr="00184F97">
        <w:rPr>
          <w:sz w:val="24"/>
          <w:lang w:val="vi-VN"/>
        </w:rPr>
        <w:t>Tôi tên là: {tên người gửi}</w:t>
      </w:r>
    </w:p>
    <w:p w14:paraId="360794FC" w14:textId="77777777" w:rsidR="00EE688F" w:rsidRPr="00184F97" w:rsidRDefault="00000000">
      <w:pPr>
        <w:rPr>
          <w:lang w:val="vi-VN"/>
        </w:rPr>
      </w:pPr>
      <w:r w:rsidRPr="00184F97">
        <w:rPr>
          <w:sz w:val="24"/>
          <w:lang w:val="vi-VN"/>
        </w:rPr>
        <w:t>Chức vụ: {chức vụ người gửi}</w:t>
      </w:r>
    </w:p>
    <w:p w14:paraId="5BEB67D4" w14:textId="77777777" w:rsidR="00EE688F" w:rsidRPr="00184F97" w:rsidRDefault="00000000">
      <w:pPr>
        <w:rPr>
          <w:lang w:val="vi-VN"/>
        </w:rPr>
      </w:pPr>
      <w:r w:rsidRPr="00184F97">
        <w:rPr>
          <w:sz w:val="24"/>
          <w:lang w:val="vi-VN"/>
        </w:rPr>
        <w:t>Số điện thoại: {số điện thoại}</w:t>
      </w:r>
    </w:p>
    <w:p w14:paraId="70FB1983" w14:textId="77777777" w:rsidR="00EE688F" w:rsidRPr="00184F97" w:rsidRDefault="00EE688F">
      <w:pPr>
        <w:rPr>
          <w:lang w:val="vi-VN"/>
        </w:rPr>
      </w:pPr>
    </w:p>
    <w:p w14:paraId="6C0EAD33" w14:textId="77777777" w:rsidR="00EE688F" w:rsidRPr="00184F97" w:rsidRDefault="00000000">
      <w:pPr>
        <w:rPr>
          <w:lang w:val="vi-VN"/>
        </w:rPr>
      </w:pPr>
      <w:r w:rsidRPr="00184F97">
        <w:rPr>
          <w:sz w:val="24"/>
          <w:lang w:val="vi-VN"/>
        </w:rPr>
        <w:t>Nay tôi làm đơn này kính xin cho tôi được nghỉ phép trong thời gian từ ngày :</w:t>
      </w:r>
    </w:p>
    <w:p w14:paraId="0A176C0D" w14:textId="77777777" w:rsidR="00EE688F" w:rsidRPr="00184F97" w:rsidRDefault="00000000">
      <w:pPr>
        <w:rPr>
          <w:lang w:val="vi-VN"/>
        </w:rPr>
      </w:pPr>
      <w:r w:rsidRPr="00184F97">
        <w:rPr>
          <w:sz w:val="24"/>
          <w:lang w:val="vi-VN"/>
        </w:rPr>
        <w:t>{ngày bắt đầu} đến hết ngày {ngày kết thúc}.</w:t>
      </w:r>
    </w:p>
    <w:p w14:paraId="3F98DF34" w14:textId="77777777" w:rsidR="00EE688F" w:rsidRPr="00184F97" w:rsidRDefault="00EE688F">
      <w:pPr>
        <w:rPr>
          <w:lang w:val="vi-VN"/>
        </w:rPr>
      </w:pPr>
    </w:p>
    <w:p w14:paraId="66B7955F" w14:textId="0DE3B1BA" w:rsidR="00EE688F" w:rsidRPr="00DD5BC8" w:rsidRDefault="00000000">
      <w:pPr>
        <w:rPr>
          <w:lang w:val="vi-VN"/>
        </w:rPr>
      </w:pPr>
      <w:r w:rsidRPr="00DD5BC8">
        <w:rPr>
          <w:sz w:val="24"/>
          <w:lang w:val="vi-VN"/>
        </w:rPr>
        <w:t>Với lý do:</w:t>
      </w:r>
      <w:r w:rsidR="00DD5BC8">
        <w:rPr>
          <w:sz w:val="24"/>
          <w:lang w:val="vi-VN"/>
        </w:rPr>
        <w:t xml:space="preserve"> {lý do}</w:t>
      </w:r>
    </w:p>
    <w:p w14:paraId="2BEA424B" w14:textId="77777777" w:rsidR="00EE688F" w:rsidRPr="00DD5BC8" w:rsidRDefault="00EE688F">
      <w:pPr>
        <w:rPr>
          <w:lang w:val="vi-VN"/>
        </w:rPr>
      </w:pPr>
    </w:p>
    <w:p w14:paraId="54FDF67C" w14:textId="77777777" w:rsidR="00EE688F" w:rsidRPr="00DD5BC8" w:rsidRDefault="00000000">
      <w:pPr>
        <w:rPr>
          <w:lang w:val="vi-VN"/>
        </w:rPr>
      </w:pPr>
      <w:r w:rsidRPr="00DD5BC8">
        <w:rPr>
          <w:sz w:val="24"/>
          <w:lang w:val="vi-VN"/>
        </w:rPr>
        <w:t>Kính mong ban lãnh đạo Công ty xem xét và tạo điều kiện cho tôi được phép nghỉ.</w:t>
      </w:r>
    </w:p>
    <w:p w14:paraId="2DE5D893" w14:textId="77777777" w:rsidR="00EE688F" w:rsidRPr="00DD5BC8" w:rsidRDefault="00EE688F">
      <w:pPr>
        <w:rPr>
          <w:lang w:val="vi-VN"/>
        </w:rPr>
      </w:pPr>
    </w:p>
    <w:p w14:paraId="65B25DF6" w14:textId="77777777" w:rsidR="00EE688F" w:rsidRPr="00DD5BC8" w:rsidRDefault="00000000">
      <w:pPr>
        <w:rPr>
          <w:lang w:val="vi-VN"/>
        </w:rPr>
      </w:pPr>
      <w:r w:rsidRPr="00DD5BC8">
        <w:rPr>
          <w:sz w:val="24"/>
          <w:lang w:val="vi-VN"/>
        </w:rPr>
        <w:t>Xin trân trọng cảm ơn!</w:t>
      </w:r>
    </w:p>
    <w:p w14:paraId="06CB890D" w14:textId="77777777" w:rsidR="00EE688F" w:rsidRPr="00DD5BC8" w:rsidRDefault="00EE688F">
      <w:pPr>
        <w:rPr>
          <w:lang w:val="vi-VN"/>
        </w:rPr>
      </w:pPr>
    </w:p>
    <w:p w14:paraId="6E432695" w14:textId="55D7AC58" w:rsidR="00EE688F" w:rsidRPr="0035153F" w:rsidRDefault="00000000">
      <w:pPr>
        <w:rPr>
          <w:lang w:val="vi-VN"/>
        </w:rPr>
      </w:pPr>
      <w:r w:rsidRPr="00DD5BC8">
        <w:rPr>
          <w:sz w:val="24"/>
          <w:lang w:val="vi-VN"/>
        </w:rPr>
        <w:t xml:space="preserve">                                        </w:t>
      </w:r>
      <w:r w:rsidR="0035153F">
        <w:rPr>
          <w:sz w:val="24"/>
          <w:lang w:val="vi-VN"/>
        </w:rPr>
        <w:t xml:space="preserve">                        </w:t>
      </w:r>
      <w:r w:rsidRPr="00C641D9">
        <w:rPr>
          <w:sz w:val="24"/>
          <w:lang w:val="vi-VN"/>
        </w:rPr>
        <w:t>Hồ Chí Minh, ngày {ngày} tháng {tháng} năm {năm}</w:t>
      </w:r>
    </w:p>
    <w:p w14:paraId="212C1C90" w14:textId="693860B0" w:rsidR="00EE688F" w:rsidRDefault="00000000">
      <w:pPr>
        <w:rPr>
          <w:sz w:val="24"/>
          <w:lang w:val="vi-VN"/>
        </w:rPr>
      </w:pPr>
      <w:r w:rsidRPr="0035153F">
        <w:rPr>
          <w:sz w:val="24"/>
          <w:lang w:val="vi-VN"/>
        </w:rPr>
        <w:t xml:space="preserve">Người làm đơn </w:t>
      </w:r>
      <w:r w:rsidR="0035153F">
        <w:rPr>
          <w:sz w:val="24"/>
          <w:lang w:val="vi-VN"/>
        </w:rPr>
        <w:t xml:space="preserve">                                                                                           </w:t>
      </w:r>
      <w:r w:rsidRPr="0035153F">
        <w:rPr>
          <w:sz w:val="24"/>
          <w:lang w:val="vi-VN"/>
        </w:rPr>
        <w:t xml:space="preserve">  Người phụ trách</w:t>
      </w:r>
    </w:p>
    <w:p w14:paraId="446ED0D6" w14:textId="03A629C7" w:rsidR="00A65289" w:rsidRPr="00A65289" w:rsidRDefault="00A65289" w:rsidP="00681B63">
      <w:pPr>
        <w:ind w:left="6463"/>
        <w:rPr>
          <w:sz w:val="24"/>
          <w:szCs w:val="24"/>
          <w:lang w:val="vi-VN"/>
        </w:rPr>
      </w:pPr>
      <w:r w:rsidRPr="00A65289">
        <w:rPr>
          <w:sz w:val="24"/>
          <w:szCs w:val="24"/>
          <w:lang w:val="vi-VN"/>
        </w:rPr>
        <w:t>{ký tên}</w:t>
      </w:r>
    </w:p>
    <w:p w14:paraId="1D84036E" w14:textId="19A3839B" w:rsidR="00EE688F" w:rsidRPr="0035153F" w:rsidRDefault="00000000">
      <w:pPr>
        <w:rPr>
          <w:lang w:val="vi-VN"/>
        </w:rPr>
      </w:pPr>
      <w:r w:rsidRPr="0035153F">
        <w:rPr>
          <w:sz w:val="24"/>
          <w:lang w:val="vi-VN"/>
        </w:rPr>
        <w:t xml:space="preserve">{tên người gửi}                                     </w:t>
      </w:r>
      <w:r w:rsidR="0035153F">
        <w:rPr>
          <w:sz w:val="24"/>
          <w:lang w:val="vi-VN"/>
        </w:rPr>
        <w:t xml:space="preserve">                                                        </w:t>
      </w:r>
      <w:r w:rsidRPr="0035153F">
        <w:rPr>
          <w:sz w:val="24"/>
          <w:lang w:val="vi-VN"/>
        </w:rPr>
        <w:t>{tên người nhận}</w:t>
      </w:r>
    </w:p>
    <w:sectPr w:rsidR="00EE688F" w:rsidRPr="003515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3C1895"/>
    <w:multiLevelType w:val="hybridMultilevel"/>
    <w:tmpl w:val="4CBE824C"/>
    <w:lvl w:ilvl="0" w:tplc="58ECCB00">
      <w:numFmt w:val="bullet"/>
      <w:lvlText w:val="-"/>
      <w:lvlJc w:val="left"/>
      <w:pPr>
        <w:ind w:left="1716" w:hanging="360"/>
      </w:pPr>
      <w:rPr>
        <w:rFonts w:ascii="Cambria" w:eastAsiaTheme="minorEastAsia" w:hAnsi="Cambria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0" w15:restartNumberingAfterBreak="0">
    <w:nsid w:val="2FA934E5"/>
    <w:multiLevelType w:val="hybridMultilevel"/>
    <w:tmpl w:val="E368CAF2"/>
    <w:lvl w:ilvl="0" w:tplc="AA983670">
      <w:numFmt w:val="bullet"/>
      <w:lvlText w:val="-"/>
      <w:lvlJc w:val="left"/>
      <w:pPr>
        <w:ind w:left="1716" w:hanging="360"/>
      </w:pPr>
      <w:rPr>
        <w:rFonts w:ascii="Cambria" w:eastAsiaTheme="minorEastAsia" w:hAnsi="Cambria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1" w15:restartNumberingAfterBreak="0">
    <w:nsid w:val="54A5129E"/>
    <w:multiLevelType w:val="hybridMultilevel"/>
    <w:tmpl w:val="4FACDD6C"/>
    <w:lvl w:ilvl="0" w:tplc="6616BFD8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49305779">
    <w:abstractNumId w:val="8"/>
  </w:num>
  <w:num w:numId="2" w16cid:durableId="1201747539">
    <w:abstractNumId w:val="6"/>
  </w:num>
  <w:num w:numId="3" w16cid:durableId="1196112594">
    <w:abstractNumId w:val="5"/>
  </w:num>
  <w:num w:numId="4" w16cid:durableId="801191995">
    <w:abstractNumId w:val="4"/>
  </w:num>
  <w:num w:numId="5" w16cid:durableId="1076131023">
    <w:abstractNumId w:val="7"/>
  </w:num>
  <w:num w:numId="6" w16cid:durableId="1624118045">
    <w:abstractNumId w:val="3"/>
  </w:num>
  <w:num w:numId="7" w16cid:durableId="1116674744">
    <w:abstractNumId w:val="2"/>
  </w:num>
  <w:num w:numId="8" w16cid:durableId="2014723694">
    <w:abstractNumId w:val="1"/>
  </w:num>
  <w:num w:numId="9" w16cid:durableId="436953330">
    <w:abstractNumId w:val="0"/>
  </w:num>
  <w:num w:numId="10" w16cid:durableId="524828293">
    <w:abstractNumId w:val="11"/>
  </w:num>
  <w:num w:numId="11" w16cid:durableId="335768404">
    <w:abstractNumId w:val="10"/>
  </w:num>
  <w:num w:numId="12" w16cid:durableId="15132992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4F97"/>
    <w:rsid w:val="0029639D"/>
    <w:rsid w:val="00326F90"/>
    <w:rsid w:val="0035153F"/>
    <w:rsid w:val="004A25C8"/>
    <w:rsid w:val="004D63D5"/>
    <w:rsid w:val="00681B63"/>
    <w:rsid w:val="009728BD"/>
    <w:rsid w:val="00A65289"/>
    <w:rsid w:val="00AA1D8D"/>
    <w:rsid w:val="00AB4D26"/>
    <w:rsid w:val="00B030A1"/>
    <w:rsid w:val="00B47730"/>
    <w:rsid w:val="00C641D9"/>
    <w:rsid w:val="00CB0664"/>
    <w:rsid w:val="00DC0847"/>
    <w:rsid w:val="00DD5BC8"/>
    <w:rsid w:val="00EE68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B1C967A"/>
  <w14:defaultImageDpi w14:val="300"/>
  <w15:docId w15:val="{727CD080-36D6-48D2-9F99-37A945E3A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Hà Minh Hương Giang</cp:lastModifiedBy>
  <cp:revision>7</cp:revision>
  <dcterms:created xsi:type="dcterms:W3CDTF">2013-12-23T23:15:00Z</dcterms:created>
  <dcterms:modified xsi:type="dcterms:W3CDTF">2025-07-10T18:52:00Z</dcterms:modified>
  <cp:category/>
</cp:coreProperties>
</file>